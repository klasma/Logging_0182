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21853-2022 i Nacka kommun</w:t>
      </w:r>
    </w:p>
    <w:p>
      <w:r>
        <w:t>Detta dokument behandlar höga naturvärden i avverkningsanmälan A 21853-2022 i Nacka kommun. Denna avverkningsanmälan inkom 2022-05-28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lakritsmusseron (VU), blå taggsvamp (NT), spillkråka (NT, §4), svart taggsvamp (NT), svartvit taggsvamp (NT), tallticka (NT), björksplintborre (S), blåmossa (S), bronshjon (S), dropptaggsvamp (S), granbarkgnagare (S), grovticka (S), mindre märgborre (S), skarp dropptaggsvamp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84300"/>
            <wp:docPr id="1" name="Picture 1"/>
            <wp:cNvGraphicFramePr>
              <a:graphicFrameLocks noChangeAspect="1"/>
            </wp:cNvGraphicFramePr>
            <a:graphic>
              <a:graphicData uri="http://schemas.openxmlformats.org/drawingml/2006/picture">
                <pic:pic>
                  <pic:nvPicPr>
                    <pic:cNvPr id="0" name="A 21853-2022 karta.png"/>
                    <pic:cNvPicPr/>
                  </pic:nvPicPr>
                  <pic:blipFill>
                    <a:blip r:embed="rId16"/>
                    <a:stretch>
                      <a:fillRect/>
                    </a:stretch>
                  </pic:blipFill>
                  <pic:spPr>
                    <a:xfrm>
                      <a:off x="0" y="0"/>
                      <a:ext cx="5486400" cy="2084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6575472, E 682986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